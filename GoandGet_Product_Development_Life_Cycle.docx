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GoandGet Product Development Life Cycle Report</w:t>
      </w:r>
    </w:p>
    <w:p>
      <w:pPr>
        <w:pStyle w:val="Heading2"/>
      </w:pPr>
      <w:r>
        <w:t>1. Introduction</w:t>
      </w:r>
    </w:p>
    <w:p>
      <w:r>
        <w:t>Product Name: GoandGet</w:t>
      </w:r>
    </w:p>
    <w:p>
      <w:r>
        <w:t>Category: Online platform for fresh farm products (vegetables, meat, etc.)</w:t>
      </w:r>
    </w:p>
    <w:p>
      <w:r>
        <w:t>Objective: To provide customers with fresh, farm-to-table products through a seamless online shopping experience.</w:t>
      </w:r>
    </w:p>
    <w:p>
      <w:r>
        <w:t>This report outlines the product development life cycle for GoandGet, detailing each stage from ideation to continuous improvement.</w:t>
      </w:r>
    </w:p>
    <w:p>
      <w:pPr>
        <w:pStyle w:val="Heading2"/>
      </w:pPr>
      <w:r>
        <w:t>2. Product Development Life Cycle Stages</w:t>
      </w:r>
    </w:p>
    <w:p>
      <w:pPr>
        <w:pStyle w:val="Heading3"/>
      </w:pPr>
      <w:r>
        <w:t>Stage 1: Discovery (Ideation)</w:t>
      </w:r>
    </w:p>
    <w:p>
      <w:r>
        <w:t>Goal: Identify market needs, validate the idea, and define product scope.</w:t>
      </w:r>
    </w:p>
    <w:p>
      <w:pPr>
        <w:pStyle w:val="Heading4"/>
      </w:pPr>
      <w:r>
        <w:t>Key Activities:</w:t>
      </w:r>
    </w:p>
    <w:p>
      <w:r>
        <w:t>- Conduct market research to understand consumer demand for fresh produce delivery.</w:t>
      </w:r>
    </w:p>
    <w:p>
      <w:r>
        <w:t>- Analyze competitors like Instacart, FreshDirect, and Amazon Fresh.</w:t>
      </w:r>
    </w:p>
    <w:p>
      <w:r>
        <w:t>- Survey target customers (families, restaurants, and health-conscious individuals) to identify pain points.</w:t>
      </w:r>
    </w:p>
    <w:p>
      <w:r>
        <w:t>- Assess partnerships with local farmers to ensure a steady supply chain.</w:t>
      </w:r>
    </w:p>
    <w:p>
      <w:pPr>
        <w:pStyle w:val="Heading4"/>
      </w:pPr>
      <w:r>
        <w:t>Outcome:</w:t>
      </w:r>
    </w:p>
    <w:p>
      <w:r>
        <w:t>- Validation of demand for a farm-fresh delivery service.</w:t>
      </w:r>
    </w:p>
    <w:p>
      <w:r>
        <w:t>- Identification of key differentiators: farm-to-table freshness, transparent sourcing, and subscription models.</w:t>
      </w:r>
    </w:p>
    <w:p>
      <w:r>
        <w:t>- Development of a preliminary business model.</w:t>
      </w:r>
    </w:p>
    <w:p>
      <w:pPr>
        <w:pStyle w:val="Heading3"/>
      </w:pPr>
      <w:r>
        <w:t>Stage 2: Design</w:t>
      </w:r>
    </w:p>
    <w:p>
      <w:r>
        <w:t>Goal: Plan the product’s user experience, functionality, and logistics.</w:t>
      </w:r>
    </w:p>
    <w:p>
      <w:pPr>
        <w:pStyle w:val="Heading4"/>
      </w:pPr>
      <w:r>
        <w:t>Key Activities:</w:t>
      </w:r>
    </w:p>
    <w:p>
      <w:r>
        <w:t>- Create wireframes and prototypes of the website and mobile app.</w:t>
      </w:r>
    </w:p>
    <w:p>
      <w:r>
        <w:t>- Define the user flow for browsing, ordering, and delivery tracking.</w:t>
      </w:r>
    </w:p>
    <w:p>
      <w:r>
        <w:t>- Choose the technology stack (React for frontend, Node.js for backend, Stripe for payment processing).</w:t>
      </w:r>
    </w:p>
    <w:p>
      <w:r>
        <w:t>- Design logistics: last-mile delivery partnerships and storage solutions to maintain freshness.</w:t>
      </w:r>
    </w:p>
    <w:p>
      <w:pPr>
        <w:pStyle w:val="Heading4"/>
      </w:pPr>
      <w:r>
        <w:t>Outcome:</w:t>
      </w:r>
    </w:p>
    <w:p>
      <w:r>
        <w:t>- A well-defined UI/UX prototype ensuring ease of navigation.</w:t>
      </w:r>
    </w:p>
    <w:p>
      <w:r>
        <w:t>- A clear development roadmap with technology and operational requirements.</w:t>
      </w:r>
    </w:p>
    <w:p>
      <w:pPr>
        <w:pStyle w:val="Heading3"/>
      </w:pPr>
      <w:r>
        <w:t>Stage 3: Development</w:t>
      </w:r>
    </w:p>
    <w:p>
      <w:r>
        <w:t>Goal: Build and test the platform.</w:t>
      </w:r>
    </w:p>
    <w:p>
      <w:pPr>
        <w:pStyle w:val="Heading4"/>
      </w:pPr>
      <w:r>
        <w:t>Key Activities:</w:t>
      </w:r>
    </w:p>
    <w:p>
      <w:r>
        <w:t>- Develop website and mobile app interfaces.</w:t>
      </w:r>
    </w:p>
    <w:p>
      <w:r>
        <w:t>- Implement user authentication and cart functionalities.</w:t>
      </w:r>
    </w:p>
    <w:p>
      <w:r>
        <w:t>- Ensure real-time inventory updates and order tracking.</w:t>
      </w:r>
    </w:p>
    <w:p>
      <w:r>
        <w:t>- Connect payment gateways and Google Maps API for secure transactions.</w:t>
      </w:r>
    </w:p>
    <w:p>
      <w:r>
        <w:t>- Conduct unit tests, security assessments, and performance optimization.</w:t>
      </w:r>
    </w:p>
    <w:p>
      <w:pPr>
        <w:pStyle w:val="Heading4"/>
      </w:pPr>
      <w:r>
        <w:t>Outcome:</w:t>
      </w:r>
    </w:p>
    <w:p>
      <w:r>
        <w:t>- A functional beta version of GoandGet with core features ready for internal testing.</w:t>
      </w:r>
    </w:p>
    <w:p>
      <w:pPr>
        <w:pStyle w:val="Heading3"/>
      </w:pPr>
      <w:r>
        <w:t>Stage 4: Delivery (Launch)</w:t>
      </w:r>
    </w:p>
    <w:p>
      <w:r>
        <w:t>Goal: Deploy the product and acquire initial users.</w:t>
      </w:r>
    </w:p>
    <w:p>
      <w:pPr>
        <w:pStyle w:val="Heading4"/>
      </w:pPr>
      <w:r>
        <w:t>Key Activities:</w:t>
      </w:r>
    </w:p>
    <w:p>
      <w:r>
        <w:t>- Soft launch in select cities for early adopters.</w:t>
      </w:r>
    </w:p>
    <w:p>
      <w:r>
        <w:t>- Marketing campaigns via social media and influencers.</w:t>
      </w:r>
    </w:p>
    <w:p>
      <w:r>
        <w:t>- Implement live chat support and monitor key performance indicators (KPIs).</w:t>
      </w:r>
    </w:p>
    <w:p>
      <w:pPr>
        <w:pStyle w:val="Heading4"/>
      </w:pPr>
      <w:r>
        <w:t>Outcome:</w:t>
      </w:r>
    </w:p>
    <w:p>
      <w:r>
        <w:t>- Successful launch with initial customers using the platform.</w:t>
      </w:r>
    </w:p>
    <w:p>
      <w:r>
        <w:t>- Gathering of early feedback for improvements.</w:t>
      </w:r>
    </w:p>
    <w:p>
      <w:pPr>
        <w:pStyle w:val="Heading3"/>
      </w:pPr>
      <w:r>
        <w:t>Stage 5: Iteration (Feedback &amp; Improvement)</w:t>
      </w:r>
    </w:p>
    <w:p>
      <w:r>
        <w:t>Goal: Optimize the platform based on customer insights and performance data.</w:t>
      </w:r>
    </w:p>
    <w:p>
      <w:pPr>
        <w:pStyle w:val="Heading4"/>
      </w:pPr>
      <w:r>
        <w:t>Key Activities:</w:t>
      </w:r>
    </w:p>
    <w:p>
      <w:r>
        <w:t>- Analyze user behavior through heatmaps and analytics.</w:t>
      </w:r>
    </w:p>
    <w:p>
      <w:r>
        <w:t>- Improve delivery logistics for faster fulfillment.</w:t>
      </w:r>
    </w:p>
    <w:p>
      <w:r>
        <w:t>- Introduce subscription-based fresh produce delivery plans.</w:t>
      </w:r>
    </w:p>
    <w:p>
      <w:r>
        <w:t>- Expand to new regions and onboard more farmers.</w:t>
      </w:r>
    </w:p>
    <w:p>
      <w:pPr>
        <w:pStyle w:val="Heading4"/>
      </w:pPr>
      <w:r>
        <w:t>Outcome:</w:t>
      </w:r>
    </w:p>
    <w:p>
      <w:r>
        <w:t>- Continuous improvement in customer experience and operational efficiency.</w:t>
      </w:r>
    </w:p>
    <w:p>
      <w:r>
        <w:t>- Expansion to wider markets and long-term growth.</w:t>
      </w:r>
    </w:p>
    <w:p>
      <w:pPr>
        <w:pStyle w:val="Heading2"/>
      </w:pPr>
      <w:r>
        <w:t>3. Conclusion</w:t>
      </w:r>
    </w:p>
    <w:p>
      <w:r>
        <w:t>The GoandGet platform follows a structured product development life cycle, ensuring a well-researched, user-friendly, and scalable solution for fresh farm product delivery. By iterating based on feedback, the platform will continue to evolve, offering better services and expanding its reach.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